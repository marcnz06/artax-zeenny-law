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text" w:horzAnchor="margin" w:tblpY="7678"/>
        <w:tblW w:w="0" w:type="auto"/>
        <w:tblLook w:val="04A0" w:firstRow="1" w:lastRow="0" w:firstColumn="1" w:lastColumn="0" w:noHBand="0" w:noVBand="1"/>
      </w:tblPr>
      <w:tblGrid>
        <w:gridCol w:w="4108"/>
        <w:gridCol w:w="6568"/>
      </w:tblGrid>
      <w:tr w:rsidR="00882E95" w:rsidRPr="00E076A2" w14:paraId="590F3DB5" w14:textId="77777777" w:rsidTr="009E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8" w:type="dxa"/>
            <w:vAlign w:val="center"/>
          </w:tcPr>
          <w:p w14:paraId="329C0874" w14:textId="6466447B" w:rsidR="00882E95" w:rsidRPr="002E5B45" w:rsidRDefault="00FE702B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2E5B45">
              <w:rPr>
                <w:caps w:val="0"/>
                <w:sz w:val="28"/>
                <w:szCs w:val="28"/>
              </w:rPr>
              <w:t>Parameter</w:t>
            </w:r>
          </w:p>
        </w:tc>
        <w:tc>
          <w:tcPr>
            <w:tcW w:w="6568" w:type="dxa"/>
            <w:vAlign w:val="center"/>
          </w:tcPr>
          <w:p w14:paraId="26FD28B4" w14:textId="2CC9DA0A" w:rsidR="00882E95" w:rsidRPr="002E5B45" w:rsidRDefault="00FE702B" w:rsidP="009E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E5B45">
              <w:rPr>
                <w:caps w:val="0"/>
                <w:sz w:val="28"/>
                <w:szCs w:val="28"/>
              </w:rPr>
              <w:t>Value</w:t>
            </w:r>
          </w:p>
        </w:tc>
      </w:tr>
      <w:tr w:rsidR="00E076A2" w:rsidRPr="00E076A2" w14:paraId="3AC5297F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42FBF490" w14:textId="564765CE" w:rsidR="00E076A2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Book type</w:t>
            </w:r>
          </w:p>
        </w:tc>
        <w:tc>
          <w:tcPr>
            <w:tcW w:w="6568" w:type="dxa"/>
            <w:vAlign w:val="center"/>
          </w:tcPr>
          <w:p w14:paraId="56E21825" w14:textId="2A569F4D" w:rsidR="00E076A2" w:rsidRPr="00E076A2" w:rsidRDefault="00E076A2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76A2">
              <w:rPr>
                <w:sz w:val="28"/>
                <w:szCs w:val="28"/>
              </w:rPr>
              <w:t xml:space="preserve">{{ </w:t>
            </w:r>
            <w:r w:rsidR="007B0D67">
              <w:rPr>
                <w:sz w:val="28"/>
                <w:szCs w:val="28"/>
              </w:rPr>
              <w:t>type</w:t>
            </w:r>
            <w:r w:rsidRPr="00E076A2">
              <w:rPr>
                <w:sz w:val="28"/>
                <w:szCs w:val="28"/>
              </w:rPr>
              <w:t xml:space="preserve"> }}</w:t>
            </w:r>
          </w:p>
        </w:tc>
      </w:tr>
      <w:tr w:rsidR="009547C0" w:rsidRPr="00E076A2" w14:paraId="19B6E483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63C67E3D" w14:textId="4781B1CD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Location</w:t>
            </w:r>
          </w:p>
        </w:tc>
        <w:tc>
          <w:tcPr>
            <w:tcW w:w="6568" w:type="dxa"/>
            <w:vAlign w:val="center"/>
          </w:tcPr>
          <w:p w14:paraId="50E5C4AC" w14:textId="4A768F74" w:rsidR="009547C0" w:rsidRPr="00E076A2" w:rsidRDefault="007B0D67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location }}</w:t>
            </w:r>
          </w:p>
        </w:tc>
      </w:tr>
      <w:tr w:rsidR="009547C0" w:rsidRPr="00E076A2" w14:paraId="693DEDA2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596CE504" w14:textId="66A95FC2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Title</w:t>
            </w:r>
          </w:p>
        </w:tc>
        <w:tc>
          <w:tcPr>
            <w:tcW w:w="6568" w:type="dxa"/>
            <w:vAlign w:val="center"/>
          </w:tcPr>
          <w:p w14:paraId="419AC32A" w14:textId="18269635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title }}</w:t>
            </w:r>
          </w:p>
        </w:tc>
      </w:tr>
      <w:tr w:rsidR="000A6144" w:rsidRPr="00E076A2" w14:paraId="0D68695F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550EE294" w14:textId="68372950" w:rsidR="000A6144" w:rsidRPr="000A6144" w:rsidRDefault="000A6144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0A6144">
              <w:rPr>
                <w:b w:val="0"/>
                <w:bCs w:val="0"/>
                <w:caps w:val="0"/>
                <w:sz w:val="28"/>
                <w:szCs w:val="28"/>
              </w:rPr>
              <w:t>Author</w:t>
            </w:r>
          </w:p>
        </w:tc>
        <w:tc>
          <w:tcPr>
            <w:tcW w:w="6568" w:type="dxa"/>
            <w:vAlign w:val="center"/>
          </w:tcPr>
          <w:p w14:paraId="37172161" w14:textId="1F5FF0E9" w:rsidR="000A6144" w:rsidRDefault="000A6144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author }}</w:t>
            </w:r>
          </w:p>
        </w:tc>
      </w:tr>
      <w:tr w:rsidR="009547C0" w:rsidRPr="00E076A2" w14:paraId="6DC64334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496938F4" w14:textId="39CDA459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Content</w:t>
            </w:r>
          </w:p>
        </w:tc>
        <w:tc>
          <w:tcPr>
            <w:tcW w:w="6568" w:type="dxa"/>
            <w:vAlign w:val="center"/>
          </w:tcPr>
          <w:p w14:paraId="64BACFE4" w14:textId="1F0EE4CB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content }}</w:t>
            </w:r>
          </w:p>
        </w:tc>
      </w:tr>
      <w:tr w:rsidR="009547C0" w:rsidRPr="00E076A2" w14:paraId="5D7D51E7" w14:textId="77777777" w:rsidTr="009E09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3863292B" w14:textId="6685C60F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Language</w:t>
            </w:r>
          </w:p>
        </w:tc>
        <w:tc>
          <w:tcPr>
            <w:tcW w:w="6568" w:type="dxa"/>
            <w:vAlign w:val="center"/>
          </w:tcPr>
          <w:p w14:paraId="4F2F1D21" w14:textId="16E2FD7C" w:rsidR="009547C0" w:rsidRPr="00E076A2" w:rsidRDefault="007B0D67" w:rsidP="009E0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language }}</w:t>
            </w:r>
          </w:p>
        </w:tc>
      </w:tr>
      <w:tr w:rsidR="009547C0" w:rsidRPr="00E076A2" w14:paraId="6932FBEB" w14:textId="77777777" w:rsidTr="009E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vAlign w:val="center"/>
          </w:tcPr>
          <w:p w14:paraId="6E014BD5" w14:textId="2F151348" w:rsidR="009547C0" w:rsidRPr="00663C43" w:rsidRDefault="00663C43" w:rsidP="009E0955">
            <w:pPr>
              <w:jc w:val="right"/>
              <w:rPr>
                <w:b w:val="0"/>
                <w:bCs w:val="0"/>
                <w:sz w:val="28"/>
                <w:szCs w:val="28"/>
              </w:rPr>
            </w:pPr>
            <w:r w:rsidRPr="00663C43">
              <w:rPr>
                <w:b w:val="0"/>
                <w:bCs w:val="0"/>
                <w:caps w:val="0"/>
                <w:sz w:val="28"/>
                <w:szCs w:val="28"/>
              </w:rPr>
              <w:t>Publisher</w:t>
            </w:r>
          </w:p>
        </w:tc>
        <w:tc>
          <w:tcPr>
            <w:tcW w:w="6568" w:type="dxa"/>
            <w:vAlign w:val="center"/>
          </w:tcPr>
          <w:p w14:paraId="42C70C63" w14:textId="30119774" w:rsidR="009547C0" w:rsidRPr="00E076A2" w:rsidRDefault="007B0D67" w:rsidP="009E0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publisher }}</w:t>
            </w:r>
          </w:p>
        </w:tc>
      </w:tr>
    </w:tbl>
    <w:p w14:paraId="27F92087" w14:textId="5AEA0402" w:rsidR="00654D98" w:rsidRDefault="00654D98" w:rsidP="00882E95">
      <w:r>
        <w:rPr>
          <w:noProof/>
        </w:rPr>
        <w:drawing>
          <wp:anchor distT="0" distB="0" distL="114300" distR="114300" simplePos="0" relativeHeight="251662336" behindDoc="0" locked="0" layoutInCell="1" allowOverlap="1" wp14:anchorId="5EA89A0A" wp14:editId="4E646763">
            <wp:simplePos x="0" y="0"/>
            <wp:positionH relativeFrom="margin">
              <wp:posOffset>2057400</wp:posOffset>
            </wp:positionH>
            <wp:positionV relativeFrom="margin">
              <wp:posOffset>145349</wp:posOffset>
            </wp:positionV>
            <wp:extent cx="2743200" cy="935482"/>
            <wp:effectExtent l="0" t="0" r="0" b="4445"/>
            <wp:wrapNone/>
            <wp:docPr id="411133375" name="Picture 41113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2198" name="Picture 1368152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70B72" w14:textId="77777777" w:rsidR="00654D98" w:rsidRDefault="00654D98" w:rsidP="00882E95"/>
    <w:p w14:paraId="071EFEE9" w14:textId="641EB6BE" w:rsidR="00654D98" w:rsidRDefault="00654D98" w:rsidP="00882E95"/>
    <w:p w14:paraId="0A28A55A" w14:textId="4DDED652" w:rsidR="00654D98" w:rsidRDefault="00654D98" w:rsidP="00882E95"/>
    <w:p w14:paraId="6B384043" w14:textId="3D448EA3" w:rsidR="00654D98" w:rsidRDefault="00056EAC" w:rsidP="00882E95">
      <w:r w:rsidRPr="00882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D7E4" wp14:editId="2B08C59E">
                <wp:simplePos x="0" y="0"/>
                <wp:positionH relativeFrom="column">
                  <wp:posOffset>996950</wp:posOffset>
                </wp:positionH>
                <wp:positionV relativeFrom="page">
                  <wp:posOffset>1969587</wp:posOffset>
                </wp:positionV>
                <wp:extent cx="5112385" cy="1287780"/>
                <wp:effectExtent l="0" t="0" r="0" b="0"/>
                <wp:wrapNone/>
                <wp:docPr id="1021252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128778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2278" w14:textId="77777777" w:rsidR="0065796E" w:rsidRPr="00FE702B" w:rsidRDefault="0065796E" w:rsidP="006579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E70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BOOK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D7E4" id="Rectangle 2" o:spid="_x0000_s1026" style="position:absolute;margin-left:78.5pt;margin-top:155.1pt;width:402.5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" filled="f" stroked="f" strokeweight="3pt">
                <v:textbox>
                  <w:txbxContent>
                    <w:p w14:paraId="2CA52278" w14:textId="77777777" w:rsidR="0065796E" w:rsidRPr="00FE702B" w:rsidRDefault="0065796E" w:rsidP="0065796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FE70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BOOK QUERY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0223963" w14:textId="49EA517A" w:rsidR="00654D98" w:rsidRDefault="00654D98" w:rsidP="00882E95"/>
    <w:p w14:paraId="4619A528" w14:textId="08ECACF9" w:rsidR="00654D98" w:rsidRDefault="00654D98" w:rsidP="00882E95"/>
    <w:p w14:paraId="4E3C929C" w14:textId="23B0C439" w:rsidR="00654D98" w:rsidRDefault="00654D98" w:rsidP="00882E95"/>
    <w:p w14:paraId="6BC5412E" w14:textId="41922DB2" w:rsidR="00654D98" w:rsidRDefault="00654D98" w:rsidP="00882E95"/>
    <w:p w14:paraId="22C5A3B1" w14:textId="1FEFDAA3" w:rsidR="00654D98" w:rsidRDefault="009E0955" w:rsidP="00882E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BEA3E" wp14:editId="691B2DFA">
                <wp:simplePos x="0" y="0"/>
                <wp:positionH relativeFrom="margin">
                  <wp:align>center</wp:align>
                </wp:positionH>
                <wp:positionV relativeFrom="page">
                  <wp:posOffset>3533422</wp:posOffset>
                </wp:positionV>
                <wp:extent cx="6096000" cy="1310005"/>
                <wp:effectExtent l="0" t="0" r="0" b="0"/>
                <wp:wrapNone/>
                <wp:docPr id="3741914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941D9" w14:textId="1811BA39" w:rsidR="00882E95" w:rsidRPr="00FE702B" w:rsidRDefault="00882E95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Report made on </w:t>
                            </w:r>
                            <w:r w:rsidR="00C33378"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date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by </w:t>
                            </w:r>
                            <w:r w:rsidR="00C33378"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user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CF26D6C" w14:textId="149E6AEC" w:rsidR="009547C0" w:rsidRPr="00FE702B" w:rsidRDefault="009547C0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Found </w:t>
                            </w:r>
                            <w:r w:rsidRPr="00FE70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 nb_of_books }}</w:t>
                            </w: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 record</w:t>
                            </w:r>
                            <w:r w:rsidR="002E5B45" w:rsidRPr="00FE702B">
                              <w:rPr>
                                <w:sz w:val="32"/>
                                <w:szCs w:val="32"/>
                              </w:rPr>
                              <w:t>(s)</w:t>
                            </w:r>
                          </w:p>
                          <w:p w14:paraId="6FF8D5FB" w14:textId="36F13B32" w:rsidR="00882E95" w:rsidRPr="00FE702B" w:rsidRDefault="00882E95" w:rsidP="009E0955">
                            <w:pPr>
                              <w:spacing w:after="8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702B">
                              <w:rPr>
                                <w:sz w:val="32"/>
                                <w:szCs w:val="32"/>
                              </w:rPr>
                              <w:t xml:space="preserve">Query made based on the parameters listed 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BEA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278.2pt;width:480pt;height:10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p7LQIAAFw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" fillcolor="white [3201]" stroked="f" strokeweight=".5pt">
                <v:textbox>
                  <w:txbxContent>
                    <w:p w14:paraId="101941D9" w14:textId="1811BA39" w:rsidR="00882E95" w:rsidRPr="00FE702B" w:rsidRDefault="00882E95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Report made on </w:t>
                      </w:r>
                      <w:r w:rsidR="00C33378"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date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by </w:t>
                      </w:r>
                      <w:r w:rsidR="00C33378"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user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CF26D6C" w14:textId="149E6AEC" w:rsidR="009547C0" w:rsidRPr="00FE702B" w:rsidRDefault="009547C0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Found </w:t>
                      </w:r>
                      <w:r w:rsidRPr="00FE702B">
                        <w:rPr>
                          <w:b/>
                          <w:bCs/>
                          <w:sz w:val="32"/>
                          <w:szCs w:val="32"/>
                        </w:rPr>
                        <w:t>{{ nb_of_books }}</w:t>
                      </w:r>
                      <w:r w:rsidRPr="00FE702B">
                        <w:rPr>
                          <w:sz w:val="32"/>
                          <w:szCs w:val="32"/>
                        </w:rPr>
                        <w:t xml:space="preserve"> record</w:t>
                      </w:r>
                      <w:r w:rsidR="002E5B45" w:rsidRPr="00FE702B">
                        <w:rPr>
                          <w:sz w:val="32"/>
                          <w:szCs w:val="32"/>
                        </w:rPr>
                        <w:t>(s)</w:t>
                      </w:r>
                    </w:p>
                    <w:p w14:paraId="6FF8D5FB" w14:textId="36F13B32" w:rsidR="00882E95" w:rsidRPr="00FE702B" w:rsidRDefault="00882E95" w:rsidP="009E0955">
                      <w:pPr>
                        <w:spacing w:after="8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E702B">
                        <w:rPr>
                          <w:sz w:val="32"/>
                          <w:szCs w:val="32"/>
                        </w:rPr>
                        <w:t xml:space="preserve">Query made based on the parameters listed below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38DEE3" w14:textId="46EEEE54" w:rsidR="00654D98" w:rsidRDefault="00654D98" w:rsidP="00882E95"/>
    <w:p w14:paraId="579FF889" w14:textId="5A13AC55" w:rsidR="00654D98" w:rsidRDefault="00654D98" w:rsidP="00882E95"/>
    <w:p w14:paraId="5D361AFC" w14:textId="47BEE7E1" w:rsidR="00654D98" w:rsidRDefault="00654D98" w:rsidP="00882E95"/>
    <w:p w14:paraId="074AF133" w14:textId="3E29BDB3" w:rsidR="00654D98" w:rsidRDefault="00654D98" w:rsidP="00882E95"/>
    <w:p w14:paraId="541F9F35" w14:textId="4DC8554E" w:rsidR="00654D98" w:rsidRDefault="00654D98" w:rsidP="00882E95"/>
    <w:p w14:paraId="0CF44C09" w14:textId="77777777" w:rsidR="00654D98" w:rsidRDefault="00654D98" w:rsidP="00882E95"/>
    <w:p w14:paraId="379A48B7" w14:textId="77777777" w:rsidR="00824AF3" w:rsidRDefault="00824AF3" w:rsidP="00882E95"/>
    <w:p w14:paraId="389D2627" w14:textId="77777777" w:rsidR="00824AF3" w:rsidRDefault="00824AF3" w:rsidP="00882E95"/>
    <w:p w14:paraId="013726D8" w14:textId="20C890A3" w:rsidR="00654D98" w:rsidRDefault="00654D98"/>
    <w:tbl>
      <w:tblPr>
        <w:tblStyle w:val="TableGrid"/>
        <w:tblpPr w:leftFromText="181" w:rightFromText="181" w:vertAnchor="page" w:horzAnchor="margin" w:tblpXSpec="center" w:tblpY="931"/>
        <w:tblW w:w="11165" w:type="dxa"/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3060"/>
        <w:gridCol w:w="2376"/>
        <w:gridCol w:w="907"/>
        <w:gridCol w:w="1734"/>
        <w:gridCol w:w="567"/>
        <w:gridCol w:w="1153"/>
      </w:tblGrid>
      <w:tr w:rsidR="002E3499" w:rsidRPr="00FE702B" w14:paraId="4DD821D4" w14:textId="77777777" w:rsidTr="002E3499">
        <w:trPr>
          <w:trHeight w:val="425"/>
          <w:tblHeader/>
        </w:trPr>
        <w:tc>
          <w:tcPr>
            <w:tcW w:w="648" w:type="dxa"/>
            <w:vAlign w:val="center"/>
          </w:tcPr>
          <w:p w14:paraId="40D24EA7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720" w:type="dxa"/>
            <w:vAlign w:val="center"/>
          </w:tcPr>
          <w:p w14:paraId="5F202E43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512D4">
              <w:rPr>
                <w:rFonts w:cs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060" w:type="dxa"/>
            <w:vAlign w:val="center"/>
          </w:tcPr>
          <w:p w14:paraId="709BB91F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76" w:type="dxa"/>
            <w:vAlign w:val="center"/>
          </w:tcPr>
          <w:p w14:paraId="2119D2F9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907" w:type="dxa"/>
            <w:vAlign w:val="center"/>
          </w:tcPr>
          <w:p w14:paraId="76BF65E8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0"/>
                <w:szCs w:val="20"/>
              </w:rPr>
            </w:pPr>
            <w:r w:rsidRPr="00FE702B">
              <w:rPr>
                <w:rFonts w:cstheme="majorHAns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734" w:type="dxa"/>
            <w:vAlign w:val="center"/>
          </w:tcPr>
          <w:p w14:paraId="27B5721D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FE702B">
              <w:rPr>
                <w:rFonts w:cstheme="majorHAnsi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567" w:type="dxa"/>
            <w:vAlign w:val="center"/>
          </w:tcPr>
          <w:p w14:paraId="76E78DAF" w14:textId="77777777" w:rsidR="002E3499" w:rsidRPr="00FE702B" w:rsidRDefault="002E3499" w:rsidP="002E3499">
            <w:pPr>
              <w:jc w:val="center"/>
              <w:rPr>
                <w:rFonts w:cstheme="majorHAnsi"/>
                <w:b/>
                <w:bCs/>
              </w:rPr>
            </w:pPr>
            <w:r w:rsidRPr="00FE702B">
              <w:rPr>
                <w:rFonts w:cstheme="majorHAnsi"/>
                <w:b/>
                <w:bCs/>
              </w:rPr>
              <w:t>Loc</w:t>
            </w:r>
          </w:p>
        </w:tc>
        <w:tc>
          <w:tcPr>
            <w:tcW w:w="1153" w:type="dxa"/>
            <w:vAlign w:val="center"/>
          </w:tcPr>
          <w:p w14:paraId="2C3379E5" w14:textId="77777777" w:rsidR="002E3499" w:rsidRPr="00D4134E" w:rsidRDefault="002E3499" w:rsidP="002E3499">
            <w:pPr>
              <w:jc w:val="center"/>
              <w:rPr>
                <w:rFonts w:cstheme="majorHAnsi"/>
                <w:b/>
                <w:bCs/>
              </w:rPr>
            </w:pPr>
            <w:r w:rsidRPr="00D4134E">
              <w:rPr>
                <w:rFonts w:cstheme="majorHAnsi"/>
                <w:b/>
                <w:bCs/>
              </w:rPr>
              <w:t>Pub Date</w:t>
            </w:r>
          </w:p>
        </w:tc>
      </w:tr>
      <w:tr w:rsidR="002E3499" w:rsidRPr="00FE702B" w14:paraId="68BD8887" w14:textId="77777777" w:rsidTr="002E3499">
        <w:trPr>
          <w:trHeight w:val="255"/>
          <w:tblHeader/>
        </w:trPr>
        <w:tc>
          <w:tcPr>
            <w:tcW w:w="11165" w:type="dxa"/>
            <w:gridSpan w:val="8"/>
            <w:vAlign w:val="center"/>
          </w:tcPr>
          <w:p w14:paraId="7796A179" w14:textId="77777777" w:rsidR="002E3499" w:rsidRPr="00774DA2" w:rsidRDefault="002E3499" w:rsidP="002E3499">
            <w:pPr>
              <w:rPr>
                <w:rFonts w:cstheme="majorHAnsi"/>
              </w:rPr>
            </w:pPr>
            <w:r w:rsidRPr="00774DA2">
              <w:rPr>
                <w:rFonts w:cstheme="majorHAnsi"/>
              </w:rPr>
              <w:t xml:space="preserve">{%tr </w:t>
            </w:r>
            <w:r>
              <w:rPr>
                <w:rFonts w:cstheme="majorHAnsi"/>
              </w:rPr>
              <w:t xml:space="preserve">for row in </w:t>
            </w:r>
            <w:proofErr w:type="spellStart"/>
            <w:r>
              <w:rPr>
                <w:rFonts w:cstheme="majorHAnsi"/>
              </w:rPr>
              <w:t>table_rows</w:t>
            </w:r>
            <w:proofErr w:type="spellEnd"/>
            <w:r>
              <w:rPr>
                <w:rFonts w:cstheme="majorHAnsi"/>
              </w:rPr>
              <w:t xml:space="preserve"> </w:t>
            </w:r>
            <w:r w:rsidRPr="00774DA2">
              <w:rPr>
                <w:rFonts w:cstheme="majorHAnsi"/>
              </w:rPr>
              <w:t>%}</w:t>
            </w:r>
          </w:p>
        </w:tc>
      </w:tr>
      <w:tr w:rsidR="002E3499" w:rsidRPr="00FE702B" w14:paraId="0E166220" w14:textId="77777777" w:rsidTr="002E3499">
        <w:trPr>
          <w:trHeight w:val="42"/>
          <w:tblHeader/>
        </w:trPr>
        <w:tc>
          <w:tcPr>
            <w:tcW w:w="648" w:type="dxa"/>
          </w:tcPr>
          <w:p w14:paraId="4A2BA0B3" w14:textId="77777777" w:rsidR="002E3499" w:rsidRPr="00FE702B" w:rsidRDefault="002E3499" w:rsidP="002E349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</w:tcPr>
          <w:p w14:paraId="06C0BDF6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</w:rPr>
              <w:t>row.type</w:t>
            </w:r>
            <w:proofErr w:type="spellEnd"/>
            <w:r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3060" w:type="dxa"/>
            <w:vAlign w:val="center"/>
          </w:tcPr>
          <w:p w14:paraId="2B442C0F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row.title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2376" w:type="dxa"/>
            <w:vAlign w:val="center"/>
          </w:tcPr>
          <w:p w14:paraId="715AFCEF" w14:textId="77777777" w:rsidR="002E3499" w:rsidRPr="00FE702B" w:rsidRDefault="002E3499" w:rsidP="002E3499">
            <w:pPr>
              <w:rPr>
                <w:rFonts w:asciiTheme="majorHAnsi" w:hAnsiTheme="majorHAnsi" w:cstheme="majorHAnsi"/>
                <w:rtl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row.author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907" w:type="dxa"/>
            <w:vAlign w:val="center"/>
          </w:tcPr>
          <w:p w14:paraId="4AA65396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row.section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1734" w:type="dxa"/>
            <w:vAlign w:val="center"/>
          </w:tcPr>
          <w:p w14:paraId="69E17795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row.publisher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09B58405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row.location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  <w:tc>
          <w:tcPr>
            <w:tcW w:w="1153" w:type="dxa"/>
            <w:vAlign w:val="center"/>
          </w:tcPr>
          <w:p w14:paraId="13967515" w14:textId="77777777" w:rsidR="002E3499" w:rsidRPr="00FE702B" w:rsidRDefault="002E3499" w:rsidP="002E3499">
            <w:pPr>
              <w:rPr>
                <w:rFonts w:asciiTheme="majorHAnsi" w:hAnsiTheme="majorHAnsi" w:cstheme="majorHAnsi"/>
              </w:rPr>
            </w:pPr>
            <w:r w:rsidRPr="00FE702B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FE702B">
              <w:rPr>
                <w:rFonts w:asciiTheme="majorHAnsi" w:hAnsiTheme="majorHAnsi" w:cstheme="majorHAnsi"/>
              </w:rPr>
              <w:t>row.publishing_date</w:t>
            </w:r>
            <w:proofErr w:type="spellEnd"/>
            <w:r w:rsidRPr="00FE702B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2E3499" w:rsidRPr="00FE702B" w14:paraId="3E7A7D60" w14:textId="77777777" w:rsidTr="002E3499">
        <w:trPr>
          <w:trHeight w:val="42"/>
          <w:tblHeader/>
        </w:trPr>
        <w:tc>
          <w:tcPr>
            <w:tcW w:w="11165" w:type="dxa"/>
            <w:gridSpan w:val="8"/>
          </w:tcPr>
          <w:p w14:paraId="0BBF21A5" w14:textId="77777777" w:rsidR="002E3499" w:rsidRPr="00774DA2" w:rsidRDefault="002E3499" w:rsidP="002E3499">
            <w:pPr>
              <w:rPr>
                <w:rFonts w:ascii="Cambria" w:hAnsi="Cambria" w:cstheme="majorHAnsi"/>
              </w:rPr>
            </w:pPr>
            <w:r w:rsidRPr="00774DA2">
              <w:rPr>
                <w:rFonts w:ascii="Cambria" w:hAnsi="Cambria" w:cstheme="majorHAnsi"/>
              </w:rPr>
              <w:t>{%</w:t>
            </w:r>
            <w:r>
              <w:rPr>
                <w:rFonts w:ascii="Cambria" w:hAnsi="Cambria" w:cstheme="majorHAnsi"/>
              </w:rPr>
              <w:t>t</w:t>
            </w:r>
            <w:r w:rsidRPr="00774DA2">
              <w:rPr>
                <w:rFonts w:ascii="Cambria" w:hAnsi="Cambria" w:cstheme="majorHAnsi"/>
              </w:rPr>
              <w:t xml:space="preserve">r </w:t>
            </w:r>
            <w:proofErr w:type="spellStart"/>
            <w:r w:rsidRPr="00774DA2">
              <w:rPr>
                <w:rFonts w:ascii="Cambria" w:hAnsi="Cambria" w:cstheme="majorHAnsi"/>
              </w:rPr>
              <w:t>endfor</w:t>
            </w:r>
            <w:proofErr w:type="spellEnd"/>
            <w:r w:rsidRPr="00774DA2">
              <w:rPr>
                <w:rFonts w:ascii="Cambria" w:hAnsi="Cambria" w:cstheme="majorHAnsi"/>
              </w:rPr>
              <w:t xml:space="preserve"> %}</w:t>
            </w:r>
          </w:p>
        </w:tc>
      </w:tr>
    </w:tbl>
    <w:p w14:paraId="186B6935" w14:textId="62062F51" w:rsidR="00C50BF2" w:rsidRPr="00882E95" w:rsidRDefault="00C50BF2" w:rsidP="00882E95"/>
    <w:sectPr w:rsidR="00C50BF2" w:rsidRPr="00882E95" w:rsidSect="00824AF3">
      <w:headerReference w:type="default" r:id="rId9"/>
      <w:footerReference w:type="default" r:id="rId10"/>
      <w:footerReference w:type="first" r:id="rId11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4667" w14:textId="77777777" w:rsidR="00DF112C" w:rsidRDefault="00DF112C" w:rsidP="0065796E">
      <w:pPr>
        <w:spacing w:after="0" w:line="240" w:lineRule="auto"/>
      </w:pPr>
      <w:r>
        <w:separator/>
      </w:r>
    </w:p>
  </w:endnote>
  <w:endnote w:type="continuationSeparator" w:id="0">
    <w:p w14:paraId="6902212F" w14:textId="77777777" w:rsidR="00DF112C" w:rsidRDefault="00DF112C" w:rsidP="0065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F655" w14:textId="77777777" w:rsidR="0065796E" w:rsidRDefault="0065796E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EE91E1B" wp14:editId="203CE60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A7012" w14:textId="327A5FCF" w:rsidR="0065796E" w:rsidRPr="0065796E" w:rsidRDefault="0065796E" w:rsidP="0065796E">
                            <w:pPr>
                              <w:jc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Report generated on behalf of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Zeenny Law Firm</w:t>
                            </w: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by the Advanced Resource Tracking and Execution System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(ARTAX)</w:t>
                            </w:r>
                          </w:p>
                          <w:p w14:paraId="3C7A4944" w14:textId="6EF9C493" w:rsidR="0065796E" w:rsidRDefault="0065796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E91E1B" id="Group 5" o:spid="_x0000_s1030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50A7012" w14:textId="327A5FCF" w:rsidR="0065796E" w:rsidRPr="0065796E" w:rsidRDefault="0065796E" w:rsidP="0065796E">
                      <w:pPr>
                        <w:jc w:val="center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Report generated on behalf of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Zeenny Law Firm</w:t>
                      </w: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by the Advanced Resource Tracking and Execution System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(ARTAX)</w:t>
                      </w:r>
                    </w:p>
                    <w:p w14:paraId="3C7A4944" w14:textId="6EF9C493" w:rsidR="0065796E" w:rsidRDefault="0065796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</w:rPr>
                        <w:t>cfff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E7E947" wp14:editId="1CA0C1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0FB73B" w14:textId="77777777" w:rsidR="0065796E" w:rsidRDefault="0065796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7E947" id="Rectangle 6" o:spid="_x0000_s1033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90FB73B" w14:textId="77777777" w:rsidR="0065796E" w:rsidRDefault="0065796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AF09" w14:textId="5F44887B" w:rsidR="00654D98" w:rsidRDefault="00730511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32523247" wp14:editId="6CF65E10">
              <wp:simplePos x="0" y="0"/>
              <wp:positionH relativeFrom="margin">
                <wp:posOffset>0</wp:posOffset>
              </wp:positionH>
              <wp:positionV relativeFrom="bottomMargin">
                <wp:posOffset>125051</wp:posOffset>
              </wp:positionV>
              <wp:extent cx="5943600" cy="320040"/>
              <wp:effectExtent l="0" t="0" r="0" b="0"/>
              <wp:wrapSquare wrapText="bothSides"/>
              <wp:docPr id="2029223870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32958203" name="Rectangle 23295820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8602428" name="Text Box 156860242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36DE" w14:textId="77777777" w:rsidR="00730511" w:rsidRPr="0065796E" w:rsidRDefault="00730511" w:rsidP="00730511">
                            <w:pPr>
                              <w:jc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Report generated on behalf of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Zeenny Law Firm</w:t>
                            </w:r>
                            <w:r w:rsidRPr="0065796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by the Advanced Resource Tracking and Execution System </w:t>
                            </w:r>
                            <w:r w:rsidRPr="00882E95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(ARTAX)</w:t>
                            </w:r>
                          </w:p>
                          <w:p w14:paraId="6AD4D24A" w14:textId="77777777" w:rsidR="00730511" w:rsidRDefault="00730511" w:rsidP="0073051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23247" id="_x0000_s1034" style="position:absolute;margin-left:0;margin-top:9.85pt;width:468pt;height:25.2pt;z-index:25167462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">
              <v:rect id="Rectangle 232958203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8602428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" filled="f" stroked="f" strokeweight=".5pt">
                <v:textbox inset=",,,0">
                  <w:txbxContent>
                    <w:p w14:paraId="6EDB36DE" w14:textId="77777777" w:rsidR="00730511" w:rsidRPr="0065796E" w:rsidRDefault="00730511" w:rsidP="00730511">
                      <w:pPr>
                        <w:jc w:val="center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Report generated on behalf of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Zeenny Law Firm</w:t>
                      </w:r>
                      <w:r w:rsidRPr="0065796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by the Advanced Resource Tracking and Execution System </w:t>
                      </w:r>
                      <w:r w:rsidRPr="00882E95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(ARTAX)</w:t>
                      </w:r>
                    </w:p>
                    <w:p w14:paraId="6AD4D24A" w14:textId="77777777" w:rsidR="00730511" w:rsidRDefault="00730511" w:rsidP="0073051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</w:rPr>
                        <w:t>cfff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B257B75" wp14:editId="547D88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7066007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57684B" w14:textId="77777777" w:rsidR="00730511" w:rsidRDefault="0073051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57B75" id="_x0000_s1037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C57684B" w14:textId="77777777" w:rsidR="00730511" w:rsidRDefault="0073051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BE48" w14:textId="77777777" w:rsidR="00DF112C" w:rsidRDefault="00DF112C" w:rsidP="0065796E">
      <w:pPr>
        <w:spacing w:after="0" w:line="240" w:lineRule="auto"/>
      </w:pPr>
      <w:r>
        <w:separator/>
      </w:r>
    </w:p>
  </w:footnote>
  <w:footnote w:type="continuationSeparator" w:id="0">
    <w:p w14:paraId="7BEEB607" w14:textId="77777777" w:rsidR="00DF112C" w:rsidRDefault="00DF112C" w:rsidP="0065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C67F" w14:textId="0BF0C423" w:rsidR="00654D98" w:rsidRDefault="000A4E76" w:rsidP="003D267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75D24A4" wp14:editId="3E5102ED">
              <wp:simplePos x="0" y="0"/>
              <wp:positionH relativeFrom="column">
                <wp:posOffset>-198120</wp:posOffset>
              </wp:positionH>
              <wp:positionV relativeFrom="paragraph">
                <wp:posOffset>-251317</wp:posOffset>
              </wp:positionV>
              <wp:extent cx="1885555" cy="351790"/>
              <wp:effectExtent l="0" t="0" r="0" b="3810"/>
              <wp:wrapNone/>
              <wp:docPr id="122748941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555" cy="351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F2914A" w14:textId="6E997890" w:rsidR="00FE702B" w:rsidRPr="00FE702B" w:rsidRDefault="00FE702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E702B">
                            <w:rPr>
                              <w:sz w:val="32"/>
                              <w:szCs w:val="32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D24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15.6pt;margin-top:-19.8pt;width:148.45pt;height: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" fillcolor="white [3201]" stroked="f" strokeweight=".5pt">
              <v:textbox>
                <w:txbxContent>
                  <w:p w14:paraId="5BF2914A" w14:textId="6E997890" w:rsidR="00FE702B" w:rsidRPr="00FE702B" w:rsidRDefault="00FE702B">
                    <w:pPr>
                      <w:rPr>
                        <w:sz w:val="32"/>
                        <w:szCs w:val="32"/>
                      </w:rPr>
                    </w:pPr>
                    <w:r w:rsidRPr="00FE702B">
                      <w:rPr>
                        <w:sz w:val="32"/>
                        <w:szCs w:val="32"/>
                      </w:rPr>
                      <w:t>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2A631F9" wp14:editId="11584486">
              <wp:simplePos x="0" y="0"/>
              <wp:positionH relativeFrom="column">
                <wp:posOffset>6085554</wp:posOffset>
              </wp:positionH>
              <wp:positionV relativeFrom="paragraph">
                <wp:posOffset>-175895</wp:posOffset>
              </wp:positionV>
              <wp:extent cx="835742" cy="277413"/>
              <wp:effectExtent l="0" t="0" r="2540" b="2540"/>
              <wp:wrapNone/>
              <wp:docPr id="212213588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742" cy="2774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40C108" w14:textId="00E5319E" w:rsidR="000A4E76" w:rsidRDefault="000A4E76" w:rsidP="000A4E7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2E3499">
                            <w:rPr>
                              <w:noProof/>
                            </w:rPr>
                            <w:t>22-Nov-23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631F9" id="_x0000_s1029" type="#_x0000_t202" style="position:absolute;left:0;text-align:left;margin-left:479.2pt;margin-top:-13.85pt;width:65.8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glLgIAAFo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" fillcolor="white [3201]" stroked="f" strokeweight=".5pt">
              <v:textbox>
                <w:txbxContent>
                  <w:p w14:paraId="2840C108" w14:textId="00E5319E" w:rsidR="000A4E76" w:rsidRDefault="000A4E76" w:rsidP="000A4E76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DATE \@ "d-MMM-yy" </w:instrText>
                    </w:r>
                    <w:r>
                      <w:fldChar w:fldCharType="separate"/>
                    </w:r>
                    <w:r w:rsidR="002E3499">
                      <w:rPr>
                        <w:noProof/>
                      </w:rPr>
                      <w:t>22-Nov-23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0" locked="0" layoutInCell="1" allowOverlap="1" wp14:anchorId="312D79F6" wp14:editId="699C8CD8">
          <wp:simplePos x="0" y="0"/>
          <wp:positionH relativeFrom="margin">
            <wp:posOffset>2806065</wp:posOffset>
          </wp:positionH>
          <wp:positionV relativeFrom="margin">
            <wp:posOffset>-425921</wp:posOffset>
          </wp:positionV>
          <wp:extent cx="1029970" cy="351155"/>
          <wp:effectExtent l="0" t="0" r="0" b="4445"/>
          <wp:wrapNone/>
          <wp:docPr id="1765944258" name="Picture 1765944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8152198" name="Picture 1368152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970" cy="351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61FFF"/>
    <w:multiLevelType w:val="hybridMultilevel"/>
    <w:tmpl w:val="C7160BB4"/>
    <w:lvl w:ilvl="0" w:tplc="576AE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930706">
    <w:abstractNumId w:val="8"/>
  </w:num>
  <w:num w:numId="2" w16cid:durableId="578058700">
    <w:abstractNumId w:val="6"/>
  </w:num>
  <w:num w:numId="3" w16cid:durableId="100882910">
    <w:abstractNumId w:val="5"/>
  </w:num>
  <w:num w:numId="4" w16cid:durableId="1328484687">
    <w:abstractNumId w:val="4"/>
  </w:num>
  <w:num w:numId="5" w16cid:durableId="1971400801">
    <w:abstractNumId w:val="7"/>
  </w:num>
  <w:num w:numId="6" w16cid:durableId="1087458959">
    <w:abstractNumId w:val="3"/>
  </w:num>
  <w:num w:numId="7" w16cid:durableId="1197429604">
    <w:abstractNumId w:val="2"/>
  </w:num>
  <w:num w:numId="8" w16cid:durableId="2086754805">
    <w:abstractNumId w:val="1"/>
  </w:num>
  <w:num w:numId="9" w16cid:durableId="569926360">
    <w:abstractNumId w:val="0"/>
  </w:num>
  <w:num w:numId="10" w16cid:durableId="1530483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ED"/>
    <w:rsid w:val="00056EAC"/>
    <w:rsid w:val="0006063C"/>
    <w:rsid w:val="00061201"/>
    <w:rsid w:val="000A4E76"/>
    <w:rsid w:val="000A6144"/>
    <w:rsid w:val="001006BC"/>
    <w:rsid w:val="00113C21"/>
    <w:rsid w:val="0015074B"/>
    <w:rsid w:val="001C042A"/>
    <w:rsid w:val="001E0D18"/>
    <w:rsid w:val="002179D2"/>
    <w:rsid w:val="0029639D"/>
    <w:rsid w:val="002E3499"/>
    <w:rsid w:val="002E5B45"/>
    <w:rsid w:val="002F5FE6"/>
    <w:rsid w:val="00326F90"/>
    <w:rsid w:val="003274EF"/>
    <w:rsid w:val="003C179C"/>
    <w:rsid w:val="003D2673"/>
    <w:rsid w:val="003F2F3D"/>
    <w:rsid w:val="00401500"/>
    <w:rsid w:val="004F4B4F"/>
    <w:rsid w:val="00503D2F"/>
    <w:rsid w:val="00545CF3"/>
    <w:rsid w:val="005A4CF5"/>
    <w:rsid w:val="006165C8"/>
    <w:rsid w:val="00624015"/>
    <w:rsid w:val="0063733C"/>
    <w:rsid w:val="00654546"/>
    <w:rsid w:val="00654D98"/>
    <w:rsid w:val="0065796E"/>
    <w:rsid w:val="00663C43"/>
    <w:rsid w:val="006C560D"/>
    <w:rsid w:val="00730511"/>
    <w:rsid w:val="00774DA2"/>
    <w:rsid w:val="00785E68"/>
    <w:rsid w:val="00793C6A"/>
    <w:rsid w:val="007B0D67"/>
    <w:rsid w:val="007D552C"/>
    <w:rsid w:val="007E400F"/>
    <w:rsid w:val="007E4D4E"/>
    <w:rsid w:val="00824AF3"/>
    <w:rsid w:val="00851D3B"/>
    <w:rsid w:val="0086343A"/>
    <w:rsid w:val="00882E95"/>
    <w:rsid w:val="009421F0"/>
    <w:rsid w:val="009547C0"/>
    <w:rsid w:val="0099479F"/>
    <w:rsid w:val="009A1CBF"/>
    <w:rsid w:val="009E0955"/>
    <w:rsid w:val="00A16179"/>
    <w:rsid w:val="00A512D4"/>
    <w:rsid w:val="00AA1D8D"/>
    <w:rsid w:val="00AC0EBE"/>
    <w:rsid w:val="00AD5D74"/>
    <w:rsid w:val="00B42D84"/>
    <w:rsid w:val="00B47730"/>
    <w:rsid w:val="00B57355"/>
    <w:rsid w:val="00B6636F"/>
    <w:rsid w:val="00BB0C75"/>
    <w:rsid w:val="00BC68A4"/>
    <w:rsid w:val="00BE5457"/>
    <w:rsid w:val="00C33378"/>
    <w:rsid w:val="00C50BF2"/>
    <w:rsid w:val="00C81B61"/>
    <w:rsid w:val="00CB0664"/>
    <w:rsid w:val="00CF47FC"/>
    <w:rsid w:val="00D0473C"/>
    <w:rsid w:val="00D3467D"/>
    <w:rsid w:val="00D4134E"/>
    <w:rsid w:val="00DF112C"/>
    <w:rsid w:val="00E076A2"/>
    <w:rsid w:val="00E34DBB"/>
    <w:rsid w:val="00E53B84"/>
    <w:rsid w:val="00F94868"/>
    <w:rsid w:val="00FB585D"/>
    <w:rsid w:val="00FC2D54"/>
    <w:rsid w:val="00FC693F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6234D"/>
  <w14:defaultImageDpi w14:val="300"/>
  <w15:docId w15:val="{549B009A-199C-6043-9855-DE53154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B6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B663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B663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Reception</cp:lastModifiedBy>
  <cp:revision>34</cp:revision>
  <cp:lastPrinted>2023-11-12T23:12:00Z</cp:lastPrinted>
  <dcterms:created xsi:type="dcterms:W3CDTF">2013-12-23T23:15:00Z</dcterms:created>
  <dcterms:modified xsi:type="dcterms:W3CDTF">2023-11-22T16:04:00Z</dcterms:modified>
  <cp:category/>
</cp:coreProperties>
</file>